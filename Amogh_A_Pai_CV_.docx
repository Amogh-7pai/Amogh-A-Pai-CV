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Amogh A Pai</w:t>
      </w:r>
    </w:p>
    <w:p>
      <w:r>
        <w:rPr>
          <w:sz w:val="22"/>
        </w:rPr>
        <w:t>B Tech Undergraduate at IIT Dharwad</w:t>
      </w:r>
    </w:p>
    <w:p>
      <w:r>
        <w:rPr>
          <w:sz w:val="22"/>
        </w:rPr>
        <w:t>Dharwad, Karnataka</w:t>
      </w:r>
    </w:p>
    <w:p>
      <w:r>
        <w:rPr>
          <w:sz w:val="22"/>
        </w:rPr>
        <w:t>📞 Phone: 8217289687</w:t>
      </w:r>
    </w:p>
    <w:p>
      <w:r>
        <w:rPr>
          <w:sz w:val="22"/>
        </w:rPr>
        <w:t>✉️ Email: me23bt025@iitdh.ac.in</w:t>
      </w:r>
    </w:p>
    <w:p>
      <w:r>
        <w:rPr>
          <w:sz w:val="22"/>
        </w:rPr>
        <w:t>🔗 LinkedIn: www.linkedin.com/in/amoghapai</w:t>
      </w:r>
    </w:p>
    <w:p>
      <w:r>
        <w:rPr>
          <w:b/>
          <w:sz w:val="28"/>
        </w:rPr>
        <w:t>Objective</w:t>
      </w:r>
    </w:p>
    <w:p>
      <w:r>
        <w:rPr>
          <w:sz w:val="22"/>
        </w:rPr>
        <w:t>Enthusiastic and fast-learning undergraduate at IIT Dharwad, with a growing interest in AI/ML. Looking to apply my knowledge of Python, Scikit-learn, and machine learning concepts in a real-world internship to gain hands-on experience and contribute to meaningful projects.</w:t>
      </w:r>
    </w:p>
    <w:p>
      <w:r>
        <w:rPr>
          <w:b/>
          <w:sz w:val="28"/>
        </w:rPr>
        <w:t>Education</w:t>
      </w:r>
    </w:p>
    <w:p>
      <w:r>
        <w:rPr>
          <w:sz w:val="22"/>
        </w:rPr>
        <w:t>Bachelor of Technology, Major in Mechanical Engineering</w:t>
      </w:r>
    </w:p>
    <w:p>
      <w:r>
        <w:rPr>
          <w:sz w:val="22"/>
        </w:rPr>
        <w:t>IIT Dharwad, Aug 2023 – Present</w:t>
      </w:r>
    </w:p>
    <w:p>
      <w:r>
        <w:rPr>
          <w:b/>
          <w:sz w:val="28"/>
        </w:rPr>
        <w:t>Technical Skills</w:t>
      </w:r>
    </w:p>
    <w:p>
      <w:r>
        <w:rPr>
          <w:sz w:val="22"/>
        </w:rPr>
        <w:t>Programming: Python, C, C++</w:t>
      </w:r>
    </w:p>
    <w:p>
      <w:r>
        <w:rPr>
          <w:sz w:val="22"/>
        </w:rPr>
        <w:t>ML/AI Tools: Scikit-learn, Pandas, NumPy, Jupyter Notebook, Seaborn, Matplotlib, TensorFlow</w:t>
      </w:r>
    </w:p>
    <w:p>
      <w:r>
        <w:rPr>
          <w:sz w:val="22"/>
        </w:rPr>
        <w:t>Software: SolidWorks, MATLAB</w:t>
      </w:r>
    </w:p>
    <w:p>
      <w:r>
        <w:rPr>
          <w:b/>
          <w:sz w:val="28"/>
        </w:rPr>
        <w:t>Projects</w:t>
      </w:r>
    </w:p>
    <w:p>
      <w:r>
        <w:rPr>
          <w:sz w:val="22"/>
        </w:rPr>
        <w:t>Heart Disease Detection using Machine Learning</w:t>
        <w:br/>
        <w:t>Developed a heart disease prediction model using Python, Scikit-learn, Pandas, and Matplotlib. Performed data cleaning, feature engineering, and exploratory analysis on the UCI Heart Disease dataset. Trained and evaluated models like Logistic Regression and Random Forest, achieving up to 90% accuracy in classification.</w:t>
      </w:r>
    </w:p>
    <w:p>
      <w:r>
        <w:rPr>
          <w:sz w:val="22"/>
        </w:rPr>
        <w:t>Face Mask Detection using YOLOv8</w:t>
        <w:br/>
        <w:t>Developed a real-time face mask detection system using the YOLOv8 object detection algorithm on Google Colab. Utilized annotated image datasets to train a custom model capable of accurately distinguishing between masked and unmasked faces. Deployed the model with OpenCV for live webcam-based detection.</w:t>
      </w:r>
    </w:p>
    <w:p>
      <w:r>
        <w:rPr>
          <w:sz w:val="22"/>
        </w:rPr>
        <w:t>Speech Emotion Recognition</w:t>
        <w:br/>
        <w:t>Built a model in Jupyter Notebook to predict human emotions from voice samples using extracted audio features like MFCC, pitch, and energy. Preprocessed datasets of labeled speech recordings and trained classification models to identify emotions such as happy, sad, angry, and neutral with high accuracy.</w:t>
      </w:r>
    </w:p>
    <w:p>
      <w:r>
        <w:rPr>
          <w:b/>
          <w:sz w:val="28"/>
        </w:rPr>
        <w:t>Work Experience</w:t>
      </w:r>
    </w:p>
    <w:p>
      <w:r>
        <w:rPr>
          <w:sz w:val="22"/>
        </w:rPr>
        <w:t>Remote Machine Learning Intern – Elevate Labs</w:t>
      </w:r>
    </w:p>
    <w:p>
      <w:r>
        <w:rPr>
          <w:sz w:val="22"/>
        </w:rPr>
        <w:t>• Created a Face Mask Detection project using YOLOv8 in Google Colab.</w:t>
        <w:br/>
        <w:t>• Developed a project to guess emotions from speech using audio signal features in Jupyter Notebook.</w:t>
      </w:r>
    </w:p>
    <w:p>
      <w:r>
        <w:rPr>
          <w:b/>
          <w:sz w:val="28"/>
        </w:rPr>
        <w:t>Certifications &amp; Courses</w:t>
      </w:r>
    </w:p>
    <w:p>
      <w:r>
        <w:rPr>
          <w:sz w:val="22"/>
        </w:rPr>
        <w:t>Supervised Machine Learning: Regression and Classification</w:t>
        <w:br/>
        <w:t>United Latino Students Association</w:t>
        <w:br/>
        <w:t>December, 2024</w:t>
      </w:r>
    </w:p>
    <w:p>
      <w:r>
        <w:rPr>
          <w:sz w:val="22"/>
        </w:rPr>
        <w:t>Complete A.I. &amp; Machine Learning, Data Science Bootcamp</w:t>
        <w:br/>
        <w:t>Udemy</w:t>
        <w:br/>
        <w:t>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